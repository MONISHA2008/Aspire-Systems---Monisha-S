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183" w:rsidRPr="00CC2F60" w:rsidRDefault="00913183" w:rsidP="00913183">
      <w:pPr>
        <w:pStyle w:val="DocumentTitle"/>
        <w:ind w:left="0"/>
        <w:jc w:val="center"/>
        <w:rPr>
          <w:rFonts w:ascii="Times New Roman" w:hAnsi="Times New Roman" w:cs="Times New Roman"/>
          <w:sz w:val="24"/>
          <w:szCs w:val="24"/>
        </w:rPr>
      </w:pPr>
      <w:r w:rsidRPr="00CC2F60">
        <w:rPr>
          <w:rFonts w:ascii="Times New Roman" w:hAnsi="Times New Roman" w:cs="Times New Roman"/>
          <w:b/>
          <w:i w:val="0"/>
          <w:sz w:val="36"/>
          <w:szCs w:val="36"/>
        </w:rPr>
        <w:t xml:space="preserve">Minutes of the Meeting </w:t>
      </w:r>
    </w:p>
    <w:p w:rsidR="00913183" w:rsidRPr="00CC2F60" w:rsidRDefault="00913183" w:rsidP="00913183">
      <w:pPr>
        <w:pStyle w:val="FirstPageLabelHeading"/>
        <w:rPr>
          <w:rFonts w:ascii="Times New Roman" w:hAnsi="Times New Roman" w:cs="Times New Roman"/>
          <w:sz w:val="24"/>
          <w:szCs w:val="24"/>
        </w:rPr>
      </w:pPr>
      <w:r w:rsidRPr="00CC2F60">
        <w:rPr>
          <w:rFonts w:ascii="Times New Roman" w:hAnsi="Times New Roman" w:cs="Times New Roman"/>
          <w:sz w:val="24"/>
          <w:szCs w:val="24"/>
        </w:rPr>
        <w:t xml:space="preserve">  </w:t>
      </w:r>
    </w:p>
    <w:p w:rsidR="00913183" w:rsidRPr="00CC2F60" w:rsidRDefault="00913183" w:rsidP="00913183">
      <w:pPr>
        <w:pStyle w:val="FirstPageLabelHeading"/>
        <w:rPr>
          <w:rFonts w:ascii="Times New Roman" w:hAnsi="Times New Roman" w:cs="Times New Roman"/>
          <w:sz w:val="24"/>
          <w:szCs w:val="24"/>
        </w:rPr>
      </w:pPr>
    </w:p>
    <w:p w:rsidR="00913183" w:rsidRPr="00CC2F60" w:rsidRDefault="00913183" w:rsidP="00913183">
      <w:pPr>
        <w:pStyle w:val="FirstPageLabelHeading"/>
        <w:rPr>
          <w:rFonts w:ascii="Times New Roman" w:hAnsi="Times New Roman" w:cs="Times New Roman"/>
          <w:sz w:val="24"/>
          <w:szCs w:val="24"/>
        </w:rPr>
      </w:pPr>
      <w:r w:rsidRPr="00CC2F60">
        <w:rPr>
          <w:rFonts w:ascii="Times New Roman" w:hAnsi="Times New Roman" w:cs="Times New Roman"/>
          <w:sz w:val="24"/>
          <w:szCs w:val="24"/>
        </w:rPr>
        <w:t xml:space="preserve">                                                                                Author: </w:t>
      </w:r>
      <w:proofErr w:type="spellStart"/>
      <w:r w:rsidRPr="00CC2F60">
        <w:rPr>
          <w:rFonts w:ascii="Times New Roman" w:hAnsi="Times New Roman" w:cs="Times New Roman"/>
          <w:sz w:val="24"/>
          <w:szCs w:val="24"/>
        </w:rPr>
        <w:t>Monisha</w:t>
      </w:r>
      <w:proofErr w:type="spellEnd"/>
      <w:r w:rsidRPr="00CC2F60">
        <w:rPr>
          <w:rFonts w:ascii="Times New Roman" w:hAnsi="Times New Roman" w:cs="Times New Roman"/>
          <w:sz w:val="24"/>
          <w:szCs w:val="24"/>
        </w:rPr>
        <w:t xml:space="preserve"> S</w:t>
      </w:r>
    </w:p>
    <w:p w:rsidR="00913183" w:rsidRPr="00CC2F60" w:rsidRDefault="00913183" w:rsidP="00913183">
      <w:pPr>
        <w:pStyle w:val="FirstPageLabelHeading"/>
        <w:rPr>
          <w:rFonts w:ascii="Times New Roman" w:hAnsi="Times New Roman" w:cs="Times New Roman"/>
          <w:sz w:val="24"/>
          <w:szCs w:val="24"/>
        </w:rPr>
      </w:pPr>
      <w:r w:rsidRPr="00CC2F60">
        <w:rPr>
          <w:rFonts w:ascii="Times New Roman" w:hAnsi="Times New Roman" w:cs="Times New Roman"/>
          <w:sz w:val="24"/>
          <w:szCs w:val="24"/>
        </w:rPr>
        <w:t xml:space="preserve">                                               </w:t>
      </w:r>
      <w:r w:rsidR="00CC2F60" w:rsidRPr="00CC2F60">
        <w:rPr>
          <w:rFonts w:ascii="Times New Roman" w:hAnsi="Times New Roman" w:cs="Times New Roman"/>
          <w:sz w:val="24"/>
          <w:szCs w:val="24"/>
        </w:rPr>
        <w:t xml:space="preserve">                         Date: 2</w:t>
      </w:r>
      <w:r w:rsidRPr="00CC2F60">
        <w:rPr>
          <w:rFonts w:ascii="Times New Roman" w:hAnsi="Times New Roman" w:cs="Times New Roman"/>
          <w:sz w:val="24"/>
          <w:szCs w:val="24"/>
        </w:rPr>
        <w:t>1-Dec-2022</w:t>
      </w:r>
    </w:p>
    <w:p w:rsidR="00913183" w:rsidRPr="00CC2F60" w:rsidRDefault="00913183" w:rsidP="00913183">
      <w:pPr>
        <w:pStyle w:val="Heading1Text"/>
        <w:rPr>
          <w:rFonts w:ascii="Times New Roman" w:hAnsi="Times New Roman" w:cs="Times New Roman"/>
          <w:sz w:val="24"/>
          <w:szCs w:val="24"/>
        </w:rPr>
      </w:pPr>
    </w:p>
    <w:p w:rsidR="00913183" w:rsidRPr="00CC2F60" w:rsidRDefault="00913183" w:rsidP="00913183">
      <w:pPr>
        <w:rPr>
          <w:rFonts w:ascii="Times New Roman" w:hAnsi="Times New Roman" w:cs="Times New Roman"/>
        </w:rPr>
        <w:sectPr w:rsidR="00913183" w:rsidRPr="00CC2F60">
          <w:headerReference w:type="default" r:id="rId8"/>
          <w:footerReference w:type="default" r:id="rId9"/>
          <w:pgSz w:w="12240" w:h="15840"/>
          <w:pgMar w:top="1440" w:right="1800" w:bottom="1440" w:left="1800" w:header="720" w:footer="720" w:gutter="0"/>
          <w:pgNumType w:start="1"/>
          <w:cols w:space="720"/>
          <w:docGrid w:linePitch="360"/>
        </w:sectPr>
      </w:pPr>
    </w:p>
    <w:p w:rsidR="00913183" w:rsidRPr="00CC2F60" w:rsidRDefault="00913183" w:rsidP="00913183">
      <w:pPr>
        <w:pStyle w:val="Heading1Text"/>
        <w:rPr>
          <w:rFonts w:ascii="Times New Roman" w:hAnsi="Times New Roman" w:cs="Times New Roman"/>
          <w:b/>
          <w:bCs/>
          <w:sz w:val="24"/>
          <w:szCs w:val="24"/>
        </w:rPr>
      </w:pPr>
      <w:r w:rsidRPr="00CC2F60">
        <w:rPr>
          <w:rFonts w:ascii="Times New Roman" w:hAnsi="Times New Roman" w:cs="Times New Roman"/>
          <w:b/>
          <w:bCs/>
          <w:sz w:val="24"/>
          <w:szCs w:val="24"/>
        </w:rPr>
        <w:lastRenderedPageBreak/>
        <w:t xml:space="preserve">Date: </w:t>
      </w:r>
      <w:r w:rsidRPr="00CC2F60">
        <w:rPr>
          <w:rFonts w:ascii="Times New Roman" w:hAnsi="Times New Roman" w:cs="Times New Roman"/>
          <w:sz w:val="24"/>
          <w:szCs w:val="24"/>
        </w:rPr>
        <w:t>20-Dec-2022</w:t>
      </w:r>
      <w:r w:rsidRPr="00CC2F60">
        <w:rPr>
          <w:rFonts w:ascii="Times New Roman" w:hAnsi="Times New Roman" w:cs="Times New Roman"/>
        </w:rPr>
        <w:tab/>
      </w:r>
      <w:r w:rsidRPr="00CC2F60">
        <w:rPr>
          <w:rFonts w:ascii="Times New Roman" w:hAnsi="Times New Roman" w:cs="Times New Roman"/>
        </w:rPr>
        <w:tab/>
      </w:r>
      <w:r w:rsidRPr="00CC2F60">
        <w:rPr>
          <w:rFonts w:ascii="Times New Roman" w:hAnsi="Times New Roman" w:cs="Times New Roman"/>
        </w:rPr>
        <w:tab/>
      </w:r>
      <w:r w:rsidRPr="00CC2F60">
        <w:rPr>
          <w:rFonts w:ascii="Times New Roman" w:hAnsi="Times New Roman" w:cs="Times New Roman"/>
          <w:sz w:val="24"/>
          <w:szCs w:val="24"/>
        </w:rPr>
        <w:t xml:space="preserve">                                    </w:t>
      </w:r>
      <w:r w:rsidRPr="00CC2F60">
        <w:rPr>
          <w:rFonts w:ascii="Times New Roman" w:hAnsi="Times New Roman" w:cs="Times New Roman"/>
          <w:b/>
          <w:bCs/>
          <w:sz w:val="24"/>
          <w:szCs w:val="24"/>
        </w:rPr>
        <w:t xml:space="preserve">Time: </w:t>
      </w:r>
      <w:r w:rsidRPr="00CC2F60">
        <w:rPr>
          <w:rFonts w:ascii="Times New Roman" w:hAnsi="Times New Roman" w:cs="Times New Roman"/>
          <w:sz w:val="24"/>
          <w:szCs w:val="24"/>
        </w:rPr>
        <w:t>11:30AM to 12:52 PM</w:t>
      </w:r>
    </w:p>
    <w:p w:rsidR="00913183" w:rsidRPr="00CC2F60" w:rsidRDefault="00CC2F60" w:rsidP="00913183">
      <w:pPr>
        <w:pStyle w:val="Heading1Text"/>
        <w:rPr>
          <w:rFonts w:ascii="Times New Roman" w:hAnsi="Times New Roman" w:cs="Times New Roman"/>
          <w:sz w:val="24"/>
          <w:szCs w:val="24"/>
        </w:rPr>
      </w:pPr>
      <w:r w:rsidRPr="00CC2F60">
        <w:rPr>
          <w:rFonts w:ascii="Times New Roman" w:hAnsi="Times New Roman" w:cs="Times New Roman"/>
          <w:b/>
          <w:bCs/>
          <w:sz w:val="24"/>
          <w:szCs w:val="24"/>
        </w:rPr>
        <w:t>Venue: Onlin</w:t>
      </w:r>
      <w:r w:rsidR="00913183" w:rsidRPr="00CC2F60">
        <w:rPr>
          <w:rFonts w:ascii="Times New Roman" w:hAnsi="Times New Roman" w:cs="Times New Roman"/>
          <w:b/>
          <w:bCs/>
          <w:sz w:val="24"/>
          <w:szCs w:val="24"/>
        </w:rPr>
        <w:t>e premises</w:t>
      </w:r>
    </w:p>
    <w:p w:rsidR="00913183" w:rsidRPr="00CC2F60" w:rsidRDefault="00913183" w:rsidP="00913183">
      <w:pPr>
        <w:pStyle w:val="Heading1Text"/>
        <w:rPr>
          <w:rFonts w:ascii="Times New Roman" w:hAnsi="Times New Roman" w:cs="Times New Roman"/>
          <w:sz w:val="24"/>
          <w:szCs w:val="24"/>
          <w:u w:val="single"/>
        </w:rPr>
      </w:pPr>
      <w:r w:rsidRPr="00CC2F60">
        <w:rPr>
          <w:rFonts w:ascii="Times New Roman" w:hAnsi="Times New Roman" w:cs="Times New Roman"/>
          <w:b/>
          <w:bCs/>
          <w:sz w:val="24"/>
          <w:szCs w:val="24"/>
          <w:u w:val="single"/>
        </w:rPr>
        <w:t>1. Participants</w:t>
      </w:r>
    </w:p>
    <w:p w:rsidR="00913183" w:rsidRPr="00CC2F60" w:rsidRDefault="00913183" w:rsidP="00913183">
      <w:pPr>
        <w:pStyle w:val="Heading1Text"/>
        <w:rPr>
          <w:rFonts w:ascii="Times New Roman" w:hAnsi="Times New Roman" w:cs="Times New Roman"/>
          <w:sz w:val="24"/>
          <w:szCs w:val="24"/>
        </w:rPr>
      </w:pPr>
      <w:r w:rsidRPr="00CC2F60">
        <w:rPr>
          <w:rFonts w:ascii="Times New Roman" w:hAnsi="Times New Roman" w:cs="Times New Roman"/>
          <w:sz w:val="24"/>
          <w:szCs w:val="24"/>
        </w:rPr>
        <w:t xml:space="preserve">      1.  </w:t>
      </w:r>
      <w:proofErr w:type="spellStart"/>
      <w:r w:rsidRPr="00CC2F60">
        <w:rPr>
          <w:rFonts w:ascii="Times New Roman" w:hAnsi="Times New Roman" w:cs="Times New Roman"/>
          <w:sz w:val="24"/>
          <w:szCs w:val="24"/>
        </w:rPr>
        <w:t>Sabapathi</w:t>
      </w:r>
      <w:proofErr w:type="spellEnd"/>
    </w:p>
    <w:p w:rsidR="00913183" w:rsidRPr="00CC2F60" w:rsidRDefault="00913183" w:rsidP="00913183">
      <w:pPr>
        <w:pStyle w:val="Heading1"/>
        <w:numPr>
          <w:ilvl w:val="0"/>
          <w:numId w:val="0"/>
        </w:numPr>
        <w:rPr>
          <w:rFonts w:ascii="Times New Roman" w:hAnsi="Times New Roman" w:cs="Times New Roman"/>
          <w:sz w:val="24"/>
          <w:szCs w:val="24"/>
          <w:u w:val="single"/>
        </w:rPr>
      </w:pPr>
      <w:r w:rsidRPr="00CC2F60">
        <w:rPr>
          <w:rFonts w:ascii="Times New Roman" w:hAnsi="Times New Roman" w:cs="Times New Roman"/>
          <w:sz w:val="24"/>
          <w:szCs w:val="24"/>
          <w:u w:val="single"/>
        </w:rPr>
        <w:t>2. Purpose of the Meeting</w:t>
      </w:r>
      <w:r w:rsidRPr="00CC2F60">
        <w:rPr>
          <w:rFonts w:ascii="Times New Roman" w:hAnsi="Times New Roman" w:cs="Times New Roman"/>
          <w:sz w:val="24"/>
          <w:szCs w:val="24"/>
        </w:rPr>
        <w:t xml:space="preserve"> </w:t>
      </w:r>
    </w:p>
    <w:p w:rsidR="00913183" w:rsidRPr="00CC2F60" w:rsidRDefault="00CC2F60" w:rsidP="00913183">
      <w:pPr>
        <w:pStyle w:val="Heading1Text"/>
        <w:jc w:val="both"/>
        <w:rPr>
          <w:rFonts w:ascii="Times New Roman" w:hAnsi="Times New Roman" w:cs="Times New Roman"/>
          <w:sz w:val="24"/>
          <w:szCs w:val="24"/>
        </w:rPr>
      </w:pPr>
      <w:r w:rsidRPr="00CC2F60">
        <w:rPr>
          <w:rFonts w:ascii="Times New Roman" w:hAnsi="Times New Roman" w:cs="Times New Roman"/>
          <w:sz w:val="24"/>
          <w:szCs w:val="24"/>
        </w:rPr>
        <w:t xml:space="preserve">To review my </w:t>
      </w:r>
      <w:proofErr w:type="spellStart"/>
      <w:r w:rsidRPr="00CC2F60">
        <w:rPr>
          <w:rFonts w:ascii="Times New Roman" w:hAnsi="Times New Roman" w:cs="Times New Roman"/>
          <w:sz w:val="24"/>
          <w:szCs w:val="24"/>
        </w:rPr>
        <w:t>learnings</w:t>
      </w:r>
      <w:proofErr w:type="spellEnd"/>
      <w:r w:rsidRPr="00CC2F60">
        <w:rPr>
          <w:rFonts w:ascii="Times New Roman" w:hAnsi="Times New Roman" w:cs="Times New Roman"/>
          <w:sz w:val="24"/>
          <w:szCs w:val="24"/>
        </w:rPr>
        <w:t>,</w:t>
      </w:r>
      <w:r w:rsidR="00913183" w:rsidRPr="00CC2F60">
        <w:rPr>
          <w:rFonts w:ascii="Times New Roman" w:hAnsi="Times New Roman" w:cs="Times New Roman"/>
          <w:sz w:val="24"/>
          <w:szCs w:val="24"/>
        </w:rPr>
        <w:t xml:space="preserve"> assignments that I</w:t>
      </w:r>
      <w:r w:rsidRPr="00CC2F60">
        <w:rPr>
          <w:rFonts w:ascii="Times New Roman" w:hAnsi="Times New Roman" w:cs="Times New Roman"/>
          <w:sz w:val="24"/>
          <w:szCs w:val="24"/>
        </w:rPr>
        <w:t xml:space="preserve"> have</w:t>
      </w:r>
      <w:r w:rsidR="00913183" w:rsidRPr="00CC2F60">
        <w:rPr>
          <w:rFonts w:ascii="Times New Roman" w:hAnsi="Times New Roman" w:cs="Times New Roman"/>
          <w:sz w:val="24"/>
          <w:szCs w:val="24"/>
        </w:rPr>
        <w:t xml:space="preserve"> completed </w:t>
      </w:r>
      <w:r w:rsidRPr="00CC2F60">
        <w:rPr>
          <w:rFonts w:ascii="Times New Roman" w:hAnsi="Times New Roman" w:cs="Times New Roman"/>
          <w:sz w:val="24"/>
          <w:szCs w:val="24"/>
        </w:rPr>
        <w:t>and to highlight the areas that</w:t>
      </w:r>
      <w:r w:rsidR="00913183" w:rsidRPr="00CC2F60">
        <w:rPr>
          <w:rFonts w:ascii="Times New Roman" w:hAnsi="Times New Roman" w:cs="Times New Roman"/>
          <w:sz w:val="24"/>
          <w:szCs w:val="24"/>
        </w:rPr>
        <w:t xml:space="preserve"> I need to focus on.  </w:t>
      </w:r>
    </w:p>
    <w:p w:rsidR="00913183" w:rsidRPr="00CC2F60" w:rsidRDefault="00913183" w:rsidP="00913183">
      <w:pPr>
        <w:pStyle w:val="Heading1"/>
        <w:numPr>
          <w:ilvl w:val="0"/>
          <w:numId w:val="0"/>
        </w:numPr>
        <w:rPr>
          <w:rFonts w:ascii="Times New Roman" w:hAnsi="Times New Roman" w:cs="Times New Roman"/>
          <w:sz w:val="24"/>
          <w:szCs w:val="24"/>
        </w:rPr>
      </w:pPr>
      <w:r w:rsidRPr="00CC2F60">
        <w:rPr>
          <w:rFonts w:ascii="Times New Roman" w:hAnsi="Times New Roman" w:cs="Times New Roman"/>
          <w:sz w:val="24"/>
          <w:szCs w:val="24"/>
        </w:rPr>
        <w:t>3</w:t>
      </w:r>
      <w:r w:rsidRPr="00CC2F60">
        <w:rPr>
          <w:rFonts w:ascii="Times New Roman" w:hAnsi="Times New Roman" w:cs="Times New Roman"/>
          <w:sz w:val="24"/>
          <w:szCs w:val="24"/>
          <w:u w:val="single"/>
        </w:rPr>
        <w:t>. Agenda</w:t>
      </w:r>
    </w:p>
    <w:p w:rsidR="00913183" w:rsidRPr="00CC2F60" w:rsidRDefault="00913183" w:rsidP="00913183">
      <w:pPr>
        <w:pStyle w:val="Heading1Text"/>
        <w:rPr>
          <w:rFonts w:ascii="Times New Roman" w:hAnsi="Times New Roman" w:cs="Times New Roman"/>
          <w:sz w:val="24"/>
          <w:szCs w:val="24"/>
        </w:rPr>
      </w:pPr>
      <w:r w:rsidRPr="00CC2F60">
        <w:rPr>
          <w:rFonts w:ascii="Times New Roman" w:hAnsi="Times New Roman" w:cs="Times New Roman"/>
          <w:sz w:val="24"/>
          <w:szCs w:val="24"/>
        </w:rPr>
        <w:t xml:space="preserve">To review my </w:t>
      </w:r>
      <w:proofErr w:type="spellStart"/>
      <w:r w:rsidRPr="00CC2F60">
        <w:rPr>
          <w:rFonts w:ascii="Times New Roman" w:hAnsi="Times New Roman" w:cs="Times New Roman"/>
          <w:sz w:val="24"/>
          <w:szCs w:val="24"/>
        </w:rPr>
        <w:t>learnings</w:t>
      </w:r>
      <w:proofErr w:type="spellEnd"/>
      <w:r w:rsidRPr="00CC2F60">
        <w:rPr>
          <w:rFonts w:ascii="Times New Roman" w:hAnsi="Times New Roman" w:cs="Times New Roman"/>
          <w:sz w:val="24"/>
          <w:szCs w:val="24"/>
        </w:rPr>
        <w:t xml:space="preserve"> in C</w:t>
      </w:r>
      <w:proofErr w:type="gramStart"/>
      <w:r w:rsidRPr="00CC2F60">
        <w:rPr>
          <w:rFonts w:ascii="Times New Roman" w:hAnsi="Times New Roman" w:cs="Times New Roman"/>
          <w:sz w:val="24"/>
          <w:szCs w:val="24"/>
        </w:rPr>
        <w:t>#  LANGUAGE</w:t>
      </w:r>
      <w:proofErr w:type="gramEnd"/>
      <w:r w:rsidRPr="00CC2F60">
        <w:rPr>
          <w:rFonts w:ascii="Times New Roman" w:hAnsi="Times New Roman" w:cs="Times New Roman"/>
          <w:sz w:val="24"/>
          <w:szCs w:val="24"/>
        </w:rPr>
        <w:t xml:space="preserve"> - OOPS CONCEPTS, other C# concepts and the console application.</w:t>
      </w:r>
    </w:p>
    <w:p w:rsidR="00913183" w:rsidRPr="00CC2F60" w:rsidRDefault="00913183" w:rsidP="00913183">
      <w:pPr>
        <w:pStyle w:val="Heading1"/>
        <w:numPr>
          <w:ilvl w:val="0"/>
          <w:numId w:val="0"/>
        </w:numPr>
        <w:rPr>
          <w:rFonts w:ascii="Times New Roman" w:hAnsi="Times New Roman" w:cs="Times New Roman"/>
          <w:sz w:val="24"/>
          <w:szCs w:val="24"/>
        </w:rPr>
      </w:pPr>
    </w:p>
    <w:p w:rsidR="00913183" w:rsidRPr="00CC2F60" w:rsidRDefault="00913183" w:rsidP="00913183">
      <w:pPr>
        <w:ind w:left="0"/>
        <w:rPr>
          <w:rFonts w:ascii="Times New Roman" w:hAnsi="Times New Roman" w:cs="Times New Roman"/>
          <w:sz w:val="24"/>
          <w:szCs w:val="24"/>
        </w:rPr>
      </w:pPr>
    </w:p>
    <w:p w:rsidR="00913183" w:rsidRPr="00CC2F60" w:rsidRDefault="00913183" w:rsidP="00913183">
      <w:pPr>
        <w:ind w:left="0"/>
        <w:rPr>
          <w:rFonts w:ascii="Times New Roman" w:hAnsi="Times New Roman" w:cs="Times New Roman"/>
          <w:sz w:val="24"/>
          <w:szCs w:val="24"/>
        </w:rPr>
      </w:pPr>
    </w:p>
    <w:p w:rsidR="001335AA" w:rsidRPr="00CC2F60" w:rsidRDefault="001335AA">
      <w:pPr>
        <w:rPr>
          <w:rFonts w:ascii="Times New Roman" w:hAnsi="Times New Roman" w:cs="Times New Roman"/>
        </w:rPr>
      </w:pPr>
    </w:p>
    <w:p w:rsidR="00913183" w:rsidRPr="00CC2F60" w:rsidRDefault="00913183">
      <w:pPr>
        <w:rPr>
          <w:rFonts w:ascii="Times New Roman" w:hAnsi="Times New Roman" w:cs="Times New Roman"/>
        </w:rPr>
      </w:pPr>
    </w:p>
    <w:p w:rsidR="00913183" w:rsidRPr="00CC2F60" w:rsidRDefault="00913183">
      <w:pPr>
        <w:rPr>
          <w:rFonts w:ascii="Times New Roman" w:hAnsi="Times New Roman" w:cs="Times New Roman"/>
        </w:rPr>
      </w:pPr>
    </w:p>
    <w:p w:rsidR="00913183" w:rsidRPr="00CC2F60" w:rsidRDefault="00913183">
      <w:pPr>
        <w:rPr>
          <w:rFonts w:ascii="Times New Roman" w:hAnsi="Times New Roman" w:cs="Times New Roman"/>
        </w:rPr>
      </w:pPr>
    </w:p>
    <w:p w:rsidR="00913183" w:rsidRPr="00CC2F60" w:rsidRDefault="00913183">
      <w:pPr>
        <w:rPr>
          <w:rFonts w:ascii="Times New Roman" w:hAnsi="Times New Roman" w:cs="Times New Roman"/>
        </w:rPr>
      </w:pPr>
    </w:p>
    <w:p w:rsidR="00913183" w:rsidRPr="00CC2F60" w:rsidRDefault="00913183">
      <w:pPr>
        <w:rPr>
          <w:rFonts w:ascii="Times New Roman" w:hAnsi="Times New Roman" w:cs="Times New Roman"/>
        </w:rPr>
      </w:pPr>
    </w:p>
    <w:p w:rsidR="00913183" w:rsidRPr="00CC2F60" w:rsidRDefault="00913183" w:rsidP="00913183">
      <w:pPr>
        <w:pStyle w:val="Heading1"/>
        <w:numPr>
          <w:ilvl w:val="0"/>
          <w:numId w:val="0"/>
        </w:numPr>
        <w:rPr>
          <w:rFonts w:ascii="Times New Roman" w:hAnsi="Times New Roman" w:cs="Times New Roman"/>
          <w:sz w:val="24"/>
          <w:szCs w:val="24"/>
          <w:u w:val="single"/>
        </w:rPr>
      </w:pPr>
      <w:r w:rsidRPr="00CC2F60">
        <w:rPr>
          <w:rFonts w:ascii="Times New Roman" w:hAnsi="Times New Roman" w:cs="Times New Roman"/>
          <w:sz w:val="24"/>
          <w:szCs w:val="24"/>
        </w:rPr>
        <w:lastRenderedPageBreak/>
        <w:t>4</w:t>
      </w:r>
      <w:r w:rsidRPr="00CC2F60">
        <w:rPr>
          <w:rFonts w:ascii="Times New Roman" w:hAnsi="Times New Roman" w:cs="Times New Roman"/>
          <w:sz w:val="24"/>
          <w:szCs w:val="24"/>
          <w:u w:val="single"/>
        </w:rPr>
        <w:t>. Meeting Notes</w:t>
      </w:r>
    </w:p>
    <w:tbl>
      <w:tblPr>
        <w:tblStyle w:val="TableGrid"/>
        <w:tblW w:w="0" w:type="auto"/>
        <w:tblInd w:w="360" w:type="dxa"/>
        <w:tblLook w:val="04A0" w:firstRow="1" w:lastRow="0" w:firstColumn="1" w:lastColumn="0" w:noHBand="0" w:noVBand="1"/>
      </w:tblPr>
      <w:tblGrid>
        <w:gridCol w:w="3798"/>
        <w:gridCol w:w="2970"/>
        <w:gridCol w:w="2448"/>
      </w:tblGrid>
      <w:tr w:rsidR="00913183" w:rsidRPr="00CC2F60" w:rsidTr="00092834">
        <w:trPr>
          <w:trHeight w:val="917"/>
        </w:trPr>
        <w:tc>
          <w:tcPr>
            <w:tcW w:w="3798" w:type="dxa"/>
          </w:tcPr>
          <w:p w:rsidR="00092834" w:rsidRPr="00CC2F60" w:rsidRDefault="00092834" w:rsidP="00092834">
            <w:pPr>
              <w:spacing w:line="276" w:lineRule="auto"/>
              <w:ind w:left="0"/>
              <w:jc w:val="center"/>
              <w:rPr>
                <w:rFonts w:ascii="Times New Roman" w:hAnsi="Times New Roman" w:cs="Times New Roman"/>
                <w:b/>
                <w:bCs/>
                <w:sz w:val="24"/>
                <w:szCs w:val="24"/>
              </w:rPr>
            </w:pPr>
          </w:p>
          <w:p w:rsidR="00092834" w:rsidRPr="00CC2F60" w:rsidRDefault="00092834" w:rsidP="00092834">
            <w:pPr>
              <w:spacing w:line="276" w:lineRule="auto"/>
              <w:ind w:left="0"/>
              <w:jc w:val="center"/>
              <w:rPr>
                <w:rFonts w:ascii="Times New Roman" w:hAnsi="Times New Roman" w:cs="Times New Roman"/>
              </w:rPr>
            </w:pPr>
            <w:r w:rsidRPr="00CC2F60">
              <w:rPr>
                <w:rFonts w:ascii="Times New Roman" w:hAnsi="Times New Roman" w:cs="Times New Roman"/>
                <w:b/>
                <w:bCs/>
                <w:sz w:val="24"/>
                <w:szCs w:val="24"/>
              </w:rPr>
              <w:t>ITEM</w:t>
            </w:r>
          </w:p>
        </w:tc>
        <w:tc>
          <w:tcPr>
            <w:tcW w:w="2970" w:type="dxa"/>
          </w:tcPr>
          <w:p w:rsidR="00092834" w:rsidRPr="00CC2F60" w:rsidRDefault="00092834" w:rsidP="00092834">
            <w:pPr>
              <w:spacing w:line="276" w:lineRule="auto"/>
              <w:ind w:left="0"/>
              <w:jc w:val="center"/>
              <w:rPr>
                <w:rFonts w:ascii="Times New Roman" w:hAnsi="Times New Roman" w:cs="Times New Roman"/>
                <w:b/>
                <w:bCs/>
                <w:sz w:val="24"/>
                <w:szCs w:val="24"/>
              </w:rPr>
            </w:pPr>
          </w:p>
          <w:p w:rsidR="00913183" w:rsidRPr="00CC2F60" w:rsidRDefault="00913183" w:rsidP="00092834">
            <w:pPr>
              <w:spacing w:line="276" w:lineRule="auto"/>
              <w:ind w:left="0"/>
              <w:jc w:val="center"/>
              <w:rPr>
                <w:rFonts w:ascii="Times New Roman" w:hAnsi="Times New Roman" w:cs="Times New Roman"/>
              </w:rPr>
            </w:pPr>
            <w:r w:rsidRPr="00CC2F60">
              <w:rPr>
                <w:rFonts w:ascii="Times New Roman" w:hAnsi="Times New Roman" w:cs="Times New Roman"/>
                <w:b/>
                <w:bCs/>
                <w:sz w:val="24"/>
                <w:szCs w:val="24"/>
              </w:rPr>
              <w:t>RESPONSIBILITY</w:t>
            </w:r>
          </w:p>
        </w:tc>
        <w:tc>
          <w:tcPr>
            <w:tcW w:w="2448" w:type="dxa"/>
          </w:tcPr>
          <w:p w:rsidR="00092834" w:rsidRPr="00CC2F60" w:rsidRDefault="00092834" w:rsidP="00092834">
            <w:pPr>
              <w:spacing w:line="276" w:lineRule="auto"/>
              <w:ind w:left="0"/>
              <w:jc w:val="center"/>
              <w:rPr>
                <w:rFonts w:ascii="Times New Roman" w:hAnsi="Times New Roman" w:cs="Times New Roman"/>
                <w:b/>
                <w:bCs/>
                <w:sz w:val="24"/>
                <w:szCs w:val="24"/>
              </w:rPr>
            </w:pPr>
          </w:p>
          <w:p w:rsidR="00913183" w:rsidRPr="00CC2F60" w:rsidRDefault="00092834" w:rsidP="00092834">
            <w:pPr>
              <w:spacing w:line="276" w:lineRule="auto"/>
              <w:ind w:left="0"/>
              <w:jc w:val="center"/>
              <w:rPr>
                <w:rFonts w:ascii="Times New Roman" w:hAnsi="Times New Roman" w:cs="Times New Roman"/>
              </w:rPr>
            </w:pPr>
            <w:r w:rsidRPr="00CC2F60">
              <w:rPr>
                <w:rFonts w:ascii="Times New Roman" w:hAnsi="Times New Roman" w:cs="Times New Roman"/>
                <w:b/>
                <w:bCs/>
                <w:sz w:val="24"/>
                <w:szCs w:val="24"/>
              </w:rPr>
              <w:t>COMPLETION DATE</w:t>
            </w:r>
          </w:p>
        </w:tc>
      </w:tr>
      <w:tr w:rsidR="00913183" w:rsidRPr="00CC2F60" w:rsidTr="00092834">
        <w:trPr>
          <w:trHeight w:val="2627"/>
        </w:trPr>
        <w:tc>
          <w:tcPr>
            <w:tcW w:w="3798" w:type="dxa"/>
          </w:tcPr>
          <w:p w:rsidR="00092834" w:rsidRPr="00CC2F60" w:rsidRDefault="00092834" w:rsidP="00092834">
            <w:pPr>
              <w:pStyle w:val="ListParagraph"/>
              <w:numPr>
                <w:ilvl w:val="0"/>
                <w:numId w:val="2"/>
              </w:numPr>
              <w:snapToGrid w:val="0"/>
              <w:spacing w:line="240" w:lineRule="auto"/>
              <w:rPr>
                <w:rFonts w:ascii="Times New Roman" w:hAnsi="Times New Roman" w:cs="Times New Roman"/>
                <w:b/>
                <w:bCs/>
                <w:sz w:val="24"/>
                <w:szCs w:val="24"/>
                <w:u w:val="single"/>
              </w:rPr>
            </w:pPr>
            <w:r w:rsidRPr="00CC2F60">
              <w:rPr>
                <w:rFonts w:ascii="Times New Roman" w:hAnsi="Times New Roman" w:cs="Times New Roman"/>
                <w:b/>
                <w:bCs/>
                <w:sz w:val="24"/>
                <w:szCs w:val="24"/>
              </w:rPr>
              <w:t>Discussions Held:</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u w:val="single"/>
              </w:rPr>
            </w:pPr>
            <w:r w:rsidRPr="00CC2F60">
              <w:rPr>
                <w:rFonts w:ascii="Times New Roman" w:hAnsi="Times New Roman" w:cs="Times New Roman"/>
                <w:sz w:val="24"/>
                <w:szCs w:val="24"/>
                <w:u w:val="single"/>
              </w:rPr>
              <w:t>Discussed on Application and learning as follow:</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eastAsia="Verdana" w:hAnsi="Times New Roman" w:cs="Times New Roman"/>
                <w:sz w:val="24"/>
                <w:szCs w:val="24"/>
              </w:rPr>
              <w:t>Abstract of the project.</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SDLC.</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SDLC and its types with Models.</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User-friendly design, Maintenance and Planning.</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Model used in Aspire Systems.</w:t>
            </w:r>
          </w:p>
          <w:p w:rsidR="00913183"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 xml:space="preserve">Advantages and disadvantages of </w:t>
            </w:r>
            <w:proofErr w:type="gramStart"/>
            <w:r w:rsidRPr="00CC2F60">
              <w:rPr>
                <w:rFonts w:ascii="Times New Roman" w:hAnsi="Times New Roman" w:cs="Times New Roman"/>
                <w:sz w:val="24"/>
                <w:szCs w:val="24"/>
              </w:rPr>
              <w:t>Agile</w:t>
            </w:r>
            <w:proofErr w:type="gramEnd"/>
            <w:r w:rsidRPr="00CC2F60">
              <w:rPr>
                <w:rFonts w:ascii="Times New Roman" w:hAnsi="Times New Roman" w:cs="Times New Roman"/>
                <w:sz w:val="24"/>
                <w:szCs w:val="24"/>
              </w:rPr>
              <w:t xml:space="preserve"> model.</w:t>
            </w:r>
          </w:p>
          <w:p w:rsidR="00B43AF1" w:rsidRPr="00CC2F60" w:rsidRDefault="00B43AF1"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Testing and its types.</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 xml:space="preserve">OOPS </w:t>
            </w:r>
            <w:proofErr w:type="gramStart"/>
            <w:r w:rsidRPr="00CC2F60">
              <w:rPr>
                <w:rFonts w:ascii="Times New Roman" w:hAnsi="Times New Roman" w:cs="Times New Roman"/>
                <w:sz w:val="24"/>
                <w:szCs w:val="24"/>
              </w:rPr>
              <w:t>concept</w:t>
            </w:r>
            <w:r w:rsidR="00CC2F60" w:rsidRPr="00CC2F60">
              <w:rPr>
                <w:rFonts w:ascii="Times New Roman" w:hAnsi="Times New Roman" w:cs="Times New Roman"/>
                <w:sz w:val="24"/>
                <w:szCs w:val="24"/>
              </w:rPr>
              <w:t>s(</w:t>
            </w:r>
            <w:proofErr w:type="gramEnd"/>
            <w:r w:rsidR="00CC2F60" w:rsidRPr="00CC2F60">
              <w:rPr>
                <w:rFonts w:ascii="Times New Roman" w:hAnsi="Times New Roman" w:cs="Times New Roman"/>
                <w:sz w:val="24"/>
                <w:szCs w:val="24"/>
              </w:rPr>
              <w:t>Inheritance, Abstraction, Encapsulation and Polymorphism)</w:t>
            </w:r>
            <w:r w:rsidRPr="00CC2F60">
              <w:rPr>
                <w:rFonts w:ascii="Times New Roman" w:hAnsi="Times New Roman" w:cs="Times New Roman"/>
                <w:sz w:val="24"/>
                <w:szCs w:val="24"/>
              </w:rPr>
              <w:t xml:space="preserve"> and how to implement it and its real time example.</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Coding standards implementation.</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Appropriate functions and variable naming and classes/objects.</w:t>
            </w:r>
          </w:p>
          <w:p w:rsidR="00092834" w:rsidRPr="00CC2F60" w:rsidRDefault="00092834" w:rsidP="00092834">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lastRenderedPageBreak/>
              <w:t>Proper identity and usage of the Objects.</w:t>
            </w:r>
          </w:p>
          <w:p w:rsidR="00B43AF1" w:rsidRPr="00CC2F60" w:rsidRDefault="00092834" w:rsidP="00B43AF1">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hAnsi="Times New Roman" w:cs="Times New Roman"/>
                <w:sz w:val="24"/>
                <w:szCs w:val="24"/>
              </w:rPr>
              <w:t>Use of Exception handling.</w:t>
            </w:r>
          </w:p>
          <w:p w:rsidR="00B43AF1" w:rsidRPr="00CC2F60" w:rsidRDefault="00B43AF1" w:rsidP="00B43AF1">
            <w:pPr>
              <w:pStyle w:val="ListParagraph"/>
              <w:numPr>
                <w:ilvl w:val="0"/>
                <w:numId w:val="2"/>
              </w:numPr>
              <w:snapToGrid w:val="0"/>
              <w:spacing w:line="240" w:lineRule="auto"/>
              <w:rPr>
                <w:rFonts w:ascii="Times New Roman" w:eastAsia="Verdana" w:hAnsi="Times New Roman" w:cs="Times New Roman"/>
                <w:sz w:val="24"/>
                <w:szCs w:val="24"/>
                <w:u w:val="single"/>
              </w:rPr>
            </w:pPr>
            <w:r w:rsidRPr="00CC2F60">
              <w:rPr>
                <w:rFonts w:ascii="Times New Roman" w:hAnsi="Times New Roman" w:cs="Times New Roman"/>
                <w:sz w:val="24"/>
                <w:szCs w:val="24"/>
                <w:u w:val="single"/>
              </w:rPr>
              <w:t>Discussions on DOTNET and C#:</w:t>
            </w:r>
          </w:p>
          <w:p w:rsidR="00B43AF1" w:rsidRPr="00CC2F60" w:rsidRDefault="00B43AF1" w:rsidP="00B43AF1">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eastAsia="Verdana" w:hAnsi="Times New Roman" w:cs="Times New Roman"/>
                <w:sz w:val="24"/>
                <w:szCs w:val="24"/>
              </w:rPr>
              <w:t>DOTNET framework.</w:t>
            </w:r>
          </w:p>
          <w:p w:rsidR="00B43AF1" w:rsidRPr="00CC2F60" w:rsidRDefault="00B43AF1" w:rsidP="00B43AF1">
            <w:pPr>
              <w:pStyle w:val="ListParagraph"/>
              <w:numPr>
                <w:ilvl w:val="0"/>
                <w:numId w:val="2"/>
              </w:numPr>
              <w:snapToGrid w:val="0"/>
              <w:spacing w:line="240" w:lineRule="auto"/>
              <w:rPr>
                <w:rFonts w:ascii="Times New Roman" w:eastAsia="Verdana" w:hAnsi="Times New Roman" w:cs="Times New Roman"/>
                <w:sz w:val="24"/>
                <w:szCs w:val="24"/>
              </w:rPr>
            </w:pPr>
            <w:r w:rsidRPr="00CC2F60">
              <w:rPr>
                <w:rFonts w:ascii="Times New Roman" w:eastAsia="Verdana" w:hAnsi="Times New Roman" w:cs="Times New Roman"/>
                <w:sz w:val="24"/>
                <w:szCs w:val="24"/>
              </w:rPr>
              <w:t>CLR and its uses.</w:t>
            </w:r>
          </w:p>
          <w:p w:rsidR="00092834" w:rsidRPr="00CC2F60" w:rsidRDefault="00B43AF1" w:rsidP="00092834">
            <w:pPr>
              <w:pStyle w:val="ListParagraph"/>
              <w:numPr>
                <w:ilvl w:val="0"/>
                <w:numId w:val="2"/>
              </w:numPr>
              <w:snapToGrid w:val="0"/>
              <w:spacing w:line="240" w:lineRule="auto"/>
              <w:rPr>
                <w:rFonts w:ascii="Times New Roman" w:eastAsia="Verdana" w:hAnsi="Times New Roman" w:cs="Times New Roman"/>
                <w:sz w:val="24"/>
                <w:szCs w:val="24"/>
                <w:u w:val="single"/>
              </w:rPr>
            </w:pPr>
            <w:r w:rsidRPr="00CC2F60">
              <w:rPr>
                <w:rFonts w:ascii="Times New Roman" w:eastAsia="Verdana" w:hAnsi="Times New Roman" w:cs="Times New Roman"/>
                <w:sz w:val="24"/>
                <w:szCs w:val="24"/>
                <w:u w:val="single"/>
              </w:rPr>
              <w:t>SQL:</w:t>
            </w:r>
          </w:p>
          <w:p w:rsidR="00B43AF1" w:rsidRPr="00CC2F60" w:rsidRDefault="00B43AF1" w:rsidP="00092834">
            <w:pPr>
              <w:pStyle w:val="ListParagraph"/>
              <w:numPr>
                <w:ilvl w:val="0"/>
                <w:numId w:val="2"/>
              </w:numPr>
              <w:snapToGrid w:val="0"/>
              <w:spacing w:line="240" w:lineRule="auto"/>
              <w:rPr>
                <w:rFonts w:ascii="Times New Roman" w:eastAsia="Verdana" w:hAnsi="Times New Roman" w:cs="Times New Roman"/>
                <w:sz w:val="24"/>
                <w:szCs w:val="24"/>
                <w:u w:val="single"/>
              </w:rPr>
            </w:pPr>
            <w:r w:rsidRPr="00CC2F60">
              <w:rPr>
                <w:rFonts w:ascii="Times New Roman" w:eastAsia="Verdana" w:hAnsi="Times New Roman" w:cs="Times New Roman"/>
                <w:sz w:val="24"/>
                <w:szCs w:val="24"/>
              </w:rPr>
              <w:t>Commands.</w:t>
            </w:r>
          </w:p>
          <w:p w:rsidR="00B43AF1" w:rsidRPr="00CC2F60" w:rsidRDefault="00B43AF1" w:rsidP="00092834">
            <w:pPr>
              <w:pStyle w:val="ListParagraph"/>
              <w:numPr>
                <w:ilvl w:val="0"/>
                <w:numId w:val="2"/>
              </w:numPr>
              <w:snapToGrid w:val="0"/>
              <w:spacing w:line="240" w:lineRule="auto"/>
              <w:rPr>
                <w:rFonts w:ascii="Times New Roman" w:eastAsia="Verdana" w:hAnsi="Times New Roman" w:cs="Times New Roman"/>
                <w:sz w:val="21"/>
                <w:szCs w:val="21"/>
                <w:u w:val="single"/>
              </w:rPr>
            </w:pPr>
            <w:r w:rsidRPr="00CC2F60">
              <w:rPr>
                <w:rFonts w:ascii="Times New Roman" w:eastAsia="Verdana" w:hAnsi="Times New Roman" w:cs="Times New Roman"/>
                <w:sz w:val="24"/>
                <w:szCs w:val="24"/>
              </w:rPr>
              <w:t>Connectivity with the database.</w:t>
            </w:r>
          </w:p>
        </w:tc>
        <w:tc>
          <w:tcPr>
            <w:tcW w:w="2970" w:type="dxa"/>
          </w:tcPr>
          <w:p w:rsidR="00913183" w:rsidRPr="00CC2F60" w:rsidRDefault="00913183">
            <w:pPr>
              <w:ind w:left="0"/>
              <w:rPr>
                <w:rFonts w:ascii="Times New Roman" w:hAnsi="Times New Roman" w:cs="Times New Roman"/>
              </w:rPr>
            </w:pPr>
          </w:p>
        </w:tc>
        <w:tc>
          <w:tcPr>
            <w:tcW w:w="2448" w:type="dxa"/>
          </w:tcPr>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rsidP="00CC2F60">
            <w:pPr>
              <w:ind w:left="0"/>
              <w:jc w:val="center"/>
              <w:rPr>
                <w:rFonts w:ascii="Times New Roman" w:hAnsi="Times New Roman" w:cs="Times New Roman"/>
              </w:rPr>
            </w:pPr>
            <w:r w:rsidRPr="00CC2F60">
              <w:rPr>
                <w:rFonts w:ascii="Times New Roman" w:hAnsi="Times New Roman" w:cs="Times New Roman"/>
                <w:sz w:val="24"/>
                <w:szCs w:val="24"/>
              </w:rPr>
              <w:t>20-Dec-2022</w:t>
            </w:r>
          </w:p>
        </w:tc>
      </w:tr>
      <w:tr w:rsidR="00B43AF1" w:rsidRPr="00CC2F60" w:rsidTr="00B43AF1">
        <w:trPr>
          <w:trHeight w:val="2168"/>
        </w:trPr>
        <w:tc>
          <w:tcPr>
            <w:tcW w:w="3798" w:type="dxa"/>
          </w:tcPr>
          <w:p w:rsidR="00B43AF1" w:rsidRPr="00CC2F60" w:rsidRDefault="00B43AF1" w:rsidP="00B43AF1">
            <w:pPr>
              <w:snapToGrid w:val="0"/>
              <w:spacing w:line="240" w:lineRule="auto"/>
              <w:ind w:left="0"/>
              <w:rPr>
                <w:rFonts w:ascii="Times New Roman" w:hAnsi="Times New Roman" w:cs="Times New Roman"/>
                <w:b/>
                <w:bCs/>
                <w:sz w:val="24"/>
                <w:szCs w:val="24"/>
              </w:rPr>
            </w:pPr>
          </w:p>
          <w:p w:rsidR="00B43AF1" w:rsidRPr="00CC2F60" w:rsidRDefault="00B43AF1" w:rsidP="00B43AF1">
            <w:pPr>
              <w:snapToGrid w:val="0"/>
              <w:spacing w:line="240" w:lineRule="auto"/>
              <w:ind w:left="0"/>
              <w:rPr>
                <w:rFonts w:ascii="Times New Roman" w:hAnsi="Times New Roman" w:cs="Times New Roman"/>
                <w:bCs/>
                <w:sz w:val="24"/>
                <w:szCs w:val="24"/>
              </w:rPr>
            </w:pPr>
            <w:r w:rsidRPr="00CC2F60">
              <w:rPr>
                <w:rFonts w:ascii="Times New Roman" w:hAnsi="Times New Roman" w:cs="Times New Roman"/>
                <w:b/>
                <w:bCs/>
                <w:sz w:val="24"/>
                <w:szCs w:val="24"/>
              </w:rPr>
              <w:t>Recommended Guidelines:</w:t>
            </w:r>
          </w:p>
          <w:p w:rsidR="00B43AF1" w:rsidRPr="00CC2F60" w:rsidRDefault="00B43AF1" w:rsidP="00B43AF1">
            <w:pPr>
              <w:pStyle w:val="ListParagraph"/>
              <w:numPr>
                <w:ilvl w:val="0"/>
                <w:numId w:val="4"/>
              </w:numPr>
              <w:snapToGrid w:val="0"/>
              <w:spacing w:line="240" w:lineRule="auto"/>
              <w:rPr>
                <w:rFonts w:ascii="Times New Roman" w:hAnsi="Times New Roman" w:cs="Times New Roman"/>
                <w:sz w:val="24"/>
                <w:szCs w:val="24"/>
              </w:rPr>
            </w:pPr>
            <w:r w:rsidRPr="00CC2F60">
              <w:rPr>
                <w:rFonts w:ascii="Times New Roman" w:hAnsi="Times New Roman" w:cs="Times New Roman"/>
                <w:sz w:val="24"/>
                <w:szCs w:val="24"/>
              </w:rPr>
              <w:t xml:space="preserve">To </w:t>
            </w:r>
            <w:proofErr w:type="gramStart"/>
            <w:r w:rsidRPr="00CC2F60">
              <w:rPr>
                <w:rFonts w:ascii="Times New Roman" w:hAnsi="Times New Roman" w:cs="Times New Roman"/>
                <w:sz w:val="24"/>
                <w:szCs w:val="24"/>
              </w:rPr>
              <w:t>Explore</w:t>
            </w:r>
            <w:proofErr w:type="gramEnd"/>
            <w:r w:rsidRPr="00CC2F60">
              <w:rPr>
                <w:rFonts w:ascii="Times New Roman" w:hAnsi="Times New Roman" w:cs="Times New Roman"/>
                <w:sz w:val="24"/>
                <w:szCs w:val="24"/>
              </w:rPr>
              <w:t xml:space="preserve"> more for more knowledge.</w:t>
            </w:r>
          </w:p>
          <w:p w:rsidR="00B43AF1" w:rsidRPr="00CC2F60" w:rsidRDefault="00B43AF1" w:rsidP="00B43AF1">
            <w:pPr>
              <w:pStyle w:val="ListParagraph"/>
              <w:numPr>
                <w:ilvl w:val="0"/>
                <w:numId w:val="4"/>
              </w:numPr>
              <w:snapToGrid w:val="0"/>
              <w:spacing w:line="240" w:lineRule="auto"/>
              <w:rPr>
                <w:rFonts w:ascii="Times New Roman" w:hAnsi="Times New Roman" w:cs="Times New Roman"/>
                <w:b/>
                <w:bCs/>
                <w:sz w:val="22"/>
                <w:szCs w:val="22"/>
              </w:rPr>
            </w:pPr>
            <w:r w:rsidRPr="00CC2F60">
              <w:rPr>
                <w:rFonts w:ascii="Times New Roman" w:hAnsi="Times New Roman" w:cs="Times New Roman"/>
                <w:sz w:val="24"/>
                <w:szCs w:val="24"/>
              </w:rPr>
              <w:t>To increase the validation while registering.</w:t>
            </w:r>
          </w:p>
        </w:tc>
        <w:tc>
          <w:tcPr>
            <w:tcW w:w="2970" w:type="dxa"/>
          </w:tcPr>
          <w:p w:rsidR="00B43AF1" w:rsidRPr="00CC2F60" w:rsidRDefault="00B43AF1">
            <w:pPr>
              <w:ind w:left="0"/>
              <w:rPr>
                <w:rFonts w:ascii="Times New Roman" w:hAnsi="Times New Roman" w:cs="Times New Roman"/>
              </w:rPr>
            </w:pPr>
          </w:p>
        </w:tc>
        <w:tc>
          <w:tcPr>
            <w:tcW w:w="2448" w:type="dxa"/>
          </w:tcPr>
          <w:p w:rsidR="00B43AF1" w:rsidRPr="00CC2F60" w:rsidRDefault="00B43AF1">
            <w:pPr>
              <w:ind w:left="0"/>
              <w:rPr>
                <w:rFonts w:ascii="Times New Roman" w:hAnsi="Times New Roman" w:cs="Times New Roman"/>
              </w:rPr>
            </w:pPr>
          </w:p>
          <w:p w:rsidR="00CC2F60" w:rsidRPr="00CC2F60" w:rsidRDefault="00CC2F60">
            <w:pPr>
              <w:ind w:left="0"/>
              <w:rPr>
                <w:rFonts w:ascii="Times New Roman" w:hAnsi="Times New Roman" w:cs="Times New Roman"/>
              </w:rPr>
            </w:pPr>
          </w:p>
          <w:p w:rsidR="00CC2F60" w:rsidRPr="00CC2F60" w:rsidRDefault="00CC2F60" w:rsidP="00CC2F60">
            <w:pPr>
              <w:ind w:left="0"/>
              <w:jc w:val="center"/>
              <w:rPr>
                <w:rFonts w:ascii="Times New Roman" w:hAnsi="Times New Roman" w:cs="Times New Roman"/>
              </w:rPr>
            </w:pPr>
            <w:r w:rsidRPr="00CC2F60">
              <w:rPr>
                <w:rFonts w:ascii="Times New Roman" w:hAnsi="Times New Roman" w:cs="Times New Roman"/>
                <w:sz w:val="24"/>
                <w:szCs w:val="24"/>
              </w:rPr>
              <w:t>20-Dec-2022</w:t>
            </w:r>
          </w:p>
        </w:tc>
      </w:tr>
      <w:tr w:rsidR="00B43AF1" w:rsidRPr="00CC2F60" w:rsidTr="00BD5BBD">
        <w:trPr>
          <w:trHeight w:val="2627"/>
        </w:trPr>
        <w:tc>
          <w:tcPr>
            <w:tcW w:w="3798" w:type="dxa"/>
            <w:vAlign w:val="center"/>
          </w:tcPr>
          <w:p w:rsidR="00B43AF1" w:rsidRPr="00CC2F60" w:rsidRDefault="00B43AF1" w:rsidP="00BD5BBD">
            <w:pPr>
              <w:snapToGrid w:val="0"/>
              <w:spacing w:line="240" w:lineRule="auto"/>
              <w:ind w:left="0"/>
              <w:rPr>
                <w:rFonts w:ascii="Times New Roman" w:hAnsi="Times New Roman" w:cs="Times New Roman"/>
                <w:sz w:val="24"/>
                <w:szCs w:val="24"/>
              </w:rPr>
            </w:pPr>
            <w:r w:rsidRPr="00CC2F60">
              <w:rPr>
                <w:rFonts w:ascii="Times New Roman" w:hAnsi="Times New Roman" w:cs="Times New Roman"/>
                <w:b/>
                <w:bCs/>
                <w:sz w:val="24"/>
                <w:szCs w:val="24"/>
              </w:rPr>
              <w:t>Actions to be done:</w:t>
            </w:r>
          </w:p>
          <w:p w:rsidR="00B43AF1" w:rsidRPr="00CC2F60" w:rsidRDefault="00B43AF1" w:rsidP="00EB0B32">
            <w:pPr>
              <w:numPr>
                <w:ilvl w:val="0"/>
                <w:numId w:val="6"/>
              </w:numPr>
              <w:snapToGrid w:val="0"/>
              <w:spacing w:line="240" w:lineRule="auto"/>
              <w:rPr>
                <w:rFonts w:ascii="Times New Roman" w:hAnsi="Times New Roman" w:cs="Times New Roman"/>
                <w:sz w:val="24"/>
                <w:szCs w:val="24"/>
              </w:rPr>
            </w:pPr>
            <w:bookmarkStart w:id="0" w:name="_GoBack"/>
            <w:r w:rsidRPr="00CC2F60">
              <w:rPr>
                <w:rFonts w:ascii="Times New Roman" w:hAnsi="Times New Roman" w:cs="Times New Roman"/>
                <w:sz w:val="24"/>
                <w:szCs w:val="24"/>
              </w:rPr>
              <w:t>Suggested corrections need to be implemented</w:t>
            </w:r>
            <w:r w:rsidR="00EB0B32">
              <w:rPr>
                <w:rFonts w:ascii="Times New Roman" w:hAnsi="Times New Roman" w:cs="Times New Roman"/>
                <w:sz w:val="24"/>
                <w:szCs w:val="24"/>
              </w:rPr>
              <w:t xml:space="preserve"> in the Application.</w:t>
            </w:r>
          </w:p>
          <w:bookmarkEnd w:id="0"/>
          <w:p w:rsidR="00B43AF1" w:rsidRPr="00CC2F60" w:rsidRDefault="00B43AF1" w:rsidP="00BD5BBD">
            <w:pPr>
              <w:snapToGrid w:val="0"/>
              <w:spacing w:line="240" w:lineRule="auto"/>
              <w:ind w:left="0"/>
              <w:rPr>
                <w:rFonts w:ascii="Times New Roman" w:hAnsi="Times New Roman" w:cs="Times New Roman"/>
                <w:sz w:val="24"/>
                <w:szCs w:val="24"/>
              </w:rPr>
            </w:pPr>
            <w:r w:rsidRPr="00CC2F60">
              <w:rPr>
                <w:rFonts w:ascii="Times New Roman" w:hAnsi="Times New Roman" w:cs="Times New Roman"/>
                <w:sz w:val="24"/>
                <w:szCs w:val="24"/>
              </w:rPr>
              <w:t xml:space="preserve">     </w:t>
            </w:r>
          </w:p>
        </w:tc>
        <w:tc>
          <w:tcPr>
            <w:tcW w:w="2970" w:type="dxa"/>
            <w:vAlign w:val="center"/>
          </w:tcPr>
          <w:p w:rsidR="00B43AF1" w:rsidRPr="00CC2F60" w:rsidRDefault="00CC2F60" w:rsidP="00BD5BBD">
            <w:pPr>
              <w:pStyle w:val="FirstPageLabelHeading"/>
              <w:snapToGrid w:val="0"/>
              <w:jc w:val="center"/>
              <w:rPr>
                <w:rFonts w:ascii="Times New Roman" w:hAnsi="Times New Roman" w:cs="Times New Roman"/>
                <w:b w:val="0"/>
                <w:sz w:val="24"/>
                <w:szCs w:val="24"/>
              </w:rPr>
            </w:pPr>
            <w:proofErr w:type="spellStart"/>
            <w:r w:rsidRPr="00CC2F60">
              <w:rPr>
                <w:rFonts w:ascii="Times New Roman" w:hAnsi="Times New Roman" w:cs="Times New Roman"/>
                <w:b w:val="0"/>
                <w:sz w:val="24"/>
                <w:szCs w:val="24"/>
              </w:rPr>
              <w:t>Monisha</w:t>
            </w:r>
            <w:proofErr w:type="spellEnd"/>
            <w:r w:rsidRPr="00CC2F60">
              <w:rPr>
                <w:rFonts w:ascii="Times New Roman" w:hAnsi="Times New Roman" w:cs="Times New Roman"/>
                <w:b w:val="0"/>
                <w:sz w:val="24"/>
                <w:szCs w:val="24"/>
              </w:rPr>
              <w:t xml:space="preserve"> S</w:t>
            </w:r>
          </w:p>
        </w:tc>
        <w:tc>
          <w:tcPr>
            <w:tcW w:w="2448" w:type="dxa"/>
            <w:vAlign w:val="center"/>
          </w:tcPr>
          <w:p w:rsidR="00B43AF1" w:rsidRPr="00CC2F60" w:rsidRDefault="00CC2F60" w:rsidP="00BD5BBD">
            <w:pPr>
              <w:snapToGrid w:val="0"/>
              <w:ind w:left="0"/>
              <w:jc w:val="center"/>
              <w:rPr>
                <w:rFonts w:ascii="Times New Roman" w:hAnsi="Times New Roman" w:cs="Times New Roman"/>
                <w:sz w:val="24"/>
                <w:szCs w:val="24"/>
              </w:rPr>
            </w:pPr>
            <w:r w:rsidRPr="00CC2F60">
              <w:rPr>
                <w:rFonts w:ascii="Times New Roman" w:hAnsi="Times New Roman" w:cs="Times New Roman"/>
                <w:sz w:val="24"/>
                <w:szCs w:val="24"/>
              </w:rPr>
              <w:t>20-Dec</w:t>
            </w:r>
            <w:r w:rsidR="00B43AF1" w:rsidRPr="00CC2F60">
              <w:rPr>
                <w:rFonts w:ascii="Times New Roman" w:hAnsi="Times New Roman" w:cs="Times New Roman"/>
                <w:sz w:val="24"/>
                <w:szCs w:val="24"/>
              </w:rPr>
              <w:t>-2022</w:t>
            </w:r>
          </w:p>
        </w:tc>
      </w:tr>
    </w:tbl>
    <w:p w:rsidR="00913183" w:rsidRPr="00CC2F60" w:rsidRDefault="00913183">
      <w:pPr>
        <w:rPr>
          <w:rFonts w:ascii="Times New Roman" w:hAnsi="Times New Roman" w:cs="Times New Roman"/>
        </w:rPr>
      </w:pPr>
    </w:p>
    <w:sectPr w:rsidR="00913183" w:rsidRPr="00CC2F6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3D8C" w:rsidRDefault="00503D8C" w:rsidP="00913183">
      <w:pPr>
        <w:spacing w:after="0" w:line="240" w:lineRule="auto"/>
      </w:pPr>
      <w:r>
        <w:separator/>
      </w:r>
    </w:p>
  </w:endnote>
  <w:endnote w:type="continuationSeparator" w:id="0">
    <w:p w:rsidR="00503D8C" w:rsidRDefault="00503D8C" w:rsidP="00913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4A0" w:firstRow="1" w:lastRow="0" w:firstColumn="1" w:lastColumn="0" w:noHBand="0" w:noVBand="1"/>
    </w:tblPr>
    <w:tblGrid>
      <w:gridCol w:w="8640"/>
    </w:tblGrid>
    <w:tr w:rsidR="00913183">
      <w:trPr>
        <w:cantSplit/>
        <w:trHeight w:val="80"/>
      </w:trPr>
      <w:tc>
        <w:tcPr>
          <w:tcW w:w="8640" w:type="dxa"/>
          <w:shd w:val="clear" w:color="auto" w:fill="auto"/>
        </w:tcPr>
        <w:p w:rsidR="00913183" w:rsidRDefault="00913183">
          <w:pPr>
            <w:pStyle w:val="Header"/>
            <w:tabs>
              <w:tab w:val="right" w:pos="8424"/>
            </w:tabs>
            <w:snapToGrid w:val="0"/>
            <w:ind w:right="360"/>
          </w:pPr>
          <w:r>
            <w:t xml:space="preserve">Confidential                                                          </w:t>
          </w:r>
          <w:proofErr w:type="spellStart"/>
          <w:r>
            <w:t>Ver</w:t>
          </w:r>
          <w:proofErr w:type="spellEnd"/>
          <w:r>
            <w:t xml:space="preserve"> 2.0</w:t>
          </w:r>
        </w:p>
      </w:tc>
    </w:tr>
  </w:tbl>
  <w:p w:rsidR="00913183" w:rsidRDefault="00913183">
    <w:pPr>
      <w:pStyle w:val="CopyrightHead"/>
      <w:spacing w:before="60" w:after="60" w:line="240" w:lineRule="auto"/>
      <w:jc w:val="center"/>
      <w:rPr>
        <w:rFonts w:eastAsia="Verdana"/>
      </w:rPr>
    </w:pPr>
    <w:r>
      <w:rPr>
        <w:noProof/>
        <w:lang w:eastAsia="en-US" w:bidi="ta-IN"/>
      </w:rPr>
      <w:drawing>
        <wp:inline distT="0" distB="0" distL="0" distR="0" wp14:anchorId="1108BFAD" wp14:editId="17AE142F">
          <wp:extent cx="895350" cy="314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p w:rsidR="00913183" w:rsidRDefault="00913183">
    <w:pPr>
      <w:pStyle w:val="CopyrightText"/>
    </w:pPr>
    <w:r>
      <w:rPr>
        <w:rFonts w:eastAsia="Verdana"/>
      </w:rPr>
      <w:t xml:space="preserve"> </w:t>
    </w: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3183" w:rsidRDefault="00913183" w:rsidP="00913183">
    <w:pPr>
      <w:pStyle w:val="CopyrightHead"/>
      <w:spacing w:before="60" w:after="60" w:line="240" w:lineRule="auto"/>
      <w:jc w:val="center"/>
      <w:rPr>
        <w:rFonts w:eastAsia="Verdana"/>
      </w:rPr>
    </w:pPr>
    <w:r>
      <w:rPr>
        <w:noProof/>
        <w:lang w:eastAsia="en-US" w:bidi="ta-IN"/>
      </w:rPr>
      <w:drawing>
        <wp:inline distT="0" distB="0" distL="0" distR="0" wp14:anchorId="4B35F755" wp14:editId="705E4640">
          <wp:extent cx="895350"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350" cy="314325"/>
                  </a:xfrm>
                  <a:prstGeom prst="rect">
                    <a:avLst/>
                  </a:prstGeom>
                  <a:solidFill>
                    <a:srgbClr val="FFFFFF"/>
                  </a:solidFill>
                  <a:ln>
                    <a:noFill/>
                  </a:ln>
                </pic:spPr>
              </pic:pic>
            </a:graphicData>
          </a:graphic>
        </wp:inline>
      </w:drawing>
    </w:r>
  </w:p>
  <w:p w:rsidR="00913183" w:rsidRDefault="00913183" w:rsidP="00913183">
    <w:pPr>
      <w:pStyle w:val="CopyrightText"/>
    </w:pPr>
    <w:r>
      <w:rPr>
        <w:rFonts w:eastAsia="Verdana"/>
      </w:rPr>
      <w:t xml:space="preserve"> </w:t>
    </w:r>
    <w:r>
      <w:rPr>
        <w:b/>
      </w:rPr>
      <w:t>Copyright notice:</w:t>
    </w:r>
    <w:r>
      <w:t xml:space="preserve"> Copyright © 1996-2008 Aspire Systems.  All rights reserved.  The contents on this document are not to be reproduced or duplicated in any form or kind, either in part or full, without written consent from Aspire Systems.</w:t>
    </w:r>
  </w:p>
  <w:p w:rsidR="00913183" w:rsidRDefault="009131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3D8C" w:rsidRDefault="00503D8C" w:rsidP="00913183">
      <w:pPr>
        <w:spacing w:after="0" w:line="240" w:lineRule="auto"/>
      </w:pPr>
      <w:r>
        <w:separator/>
      </w:r>
    </w:p>
  </w:footnote>
  <w:footnote w:type="continuationSeparator" w:id="0">
    <w:p w:rsidR="00503D8C" w:rsidRDefault="00503D8C" w:rsidP="009131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CellMar>
        <w:left w:w="115" w:type="dxa"/>
        <w:right w:w="115" w:type="dxa"/>
      </w:tblCellMar>
      <w:tblLook w:val="04A0" w:firstRow="1" w:lastRow="0" w:firstColumn="1" w:lastColumn="0" w:noHBand="0" w:noVBand="1"/>
    </w:tblPr>
    <w:tblGrid>
      <w:gridCol w:w="8730"/>
    </w:tblGrid>
    <w:tr w:rsidR="00913183">
      <w:trPr>
        <w:cantSplit/>
        <w:trHeight w:val="280"/>
      </w:trPr>
      <w:tc>
        <w:tcPr>
          <w:tcW w:w="8730" w:type="dxa"/>
          <w:shd w:val="clear" w:color="auto" w:fill="auto"/>
        </w:tcPr>
        <w:p w:rsidR="00913183" w:rsidRDefault="00913183">
          <w:pPr>
            <w:pStyle w:val="Header"/>
            <w:snapToGrid w:val="0"/>
          </w:pPr>
          <w:r>
            <w:t>Aspire Systems</w:t>
          </w:r>
          <w:r>
            <w:tab/>
            <w:t>DT-TN-MOM-01</w:t>
          </w:r>
        </w:p>
      </w:tc>
    </w:tr>
  </w:tbl>
  <w:p w:rsidR="00913183" w:rsidRDefault="0091318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pStyle w:val="Heading1"/>
      <w:lvlText w:val="%1."/>
      <w:lvlJc w:val="left"/>
      <w:pPr>
        <w:tabs>
          <w:tab w:val="left" w:pos="1080"/>
        </w:tabs>
        <w:ind w:left="1080" w:hanging="360"/>
      </w:pPr>
    </w:lvl>
    <w:lvl w:ilvl="1">
      <w:start w:val="1"/>
      <w:numFmt w:val="decimal"/>
      <w:pStyle w:val="Heading2"/>
      <w:lvlText w:val="%1.%2"/>
      <w:lvlJc w:val="left"/>
      <w:pPr>
        <w:tabs>
          <w:tab w:val="left" w:pos="1800"/>
        </w:tabs>
        <w:ind w:left="1440" w:hanging="360"/>
      </w:pPr>
    </w:lvl>
    <w:lvl w:ilvl="2">
      <w:start w:val="1"/>
      <w:numFmt w:val="decimal"/>
      <w:pStyle w:val="Heading3"/>
      <w:lvlText w:val="%1.%2.%3"/>
      <w:lvlJc w:val="left"/>
      <w:pPr>
        <w:tabs>
          <w:tab w:val="left" w:pos="2520"/>
        </w:tabs>
        <w:ind w:left="1800" w:hanging="360"/>
      </w:pPr>
    </w:lvl>
    <w:lvl w:ilvl="3">
      <w:start w:val="1"/>
      <w:numFmt w:val="decimal"/>
      <w:pStyle w:val="Heading4"/>
      <w:lvlText w:val="%1.%2.%3.%4"/>
      <w:lvlJc w:val="left"/>
      <w:pPr>
        <w:tabs>
          <w:tab w:val="left" w:pos="3240"/>
        </w:tabs>
        <w:ind w:left="2880" w:hanging="1080"/>
      </w:pPr>
    </w:lvl>
    <w:lvl w:ilvl="4">
      <w:start w:val="1"/>
      <w:numFmt w:val="decimal"/>
      <w:lvlText w:val="%1.%2.%3.%4.%5"/>
      <w:lvlJc w:val="left"/>
      <w:pPr>
        <w:tabs>
          <w:tab w:val="left" w:pos="1728"/>
        </w:tabs>
        <w:ind w:left="1728" w:hanging="1008"/>
      </w:pPr>
    </w:lvl>
    <w:lvl w:ilvl="5">
      <w:start w:val="1"/>
      <w:numFmt w:val="decimal"/>
      <w:lvlText w:val="%1.%2.%3.%4.%5.%6"/>
      <w:lvlJc w:val="left"/>
      <w:pPr>
        <w:tabs>
          <w:tab w:val="left" w:pos="1872"/>
        </w:tabs>
        <w:ind w:left="1872" w:hanging="1152"/>
      </w:pPr>
    </w:lvl>
    <w:lvl w:ilvl="6">
      <w:start w:val="1"/>
      <w:numFmt w:val="decimal"/>
      <w:lvlText w:val="%1.%2.%3.%4.%5.%6.%7"/>
      <w:lvlJc w:val="left"/>
      <w:pPr>
        <w:tabs>
          <w:tab w:val="left" w:pos="2016"/>
        </w:tabs>
        <w:ind w:left="2016" w:hanging="1296"/>
      </w:pPr>
    </w:lvl>
    <w:lvl w:ilvl="7">
      <w:start w:val="1"/>
      <w:numFmt w:val="decimal"/>
      <w:lvlText w:val="%1.%2.%3.%4.%5.%6.%7.%8"/>
      <w:lvlJc w:val="left"/>
      <w:pPr>
        <w:tabs>
          <w:tab w:val="left" w:pos="2160"/>
        </w:tabs>
        <w:ind w:left="2160" w:hanging="1440"/>
      </w:pPr>
    </w:lvl>
    <w:lvl w:ilvl="8">
      <w:start w:val="1"/>
      <w:numFmt w:val="decimal"/>
      <w:lvlText w:val="%1.%2.%3.%4.%5.%6.%7.%8.%9"/>
      <w:lvlJc w:val="left"/>
      <w:pPr>
        <w:tabs>
          <w:tab w:val="left" w:pos="2304"/>
        </w:tabs>
        <w:ind w:left="2304" w:hanging="1584"/>
      </w:pPr>
    </w:lvl>
  </w:abstractNum>
  <w:abstractNum w:abstractNumId="1">
    <w:nsid w:val="0000000E"/>
    <w:multiLevelType w:val="multilevel"/>
    <w:tmpl w:val="0000000E"/>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2">
    <w:nsid w:val="0000000F"/>
    <w:multiLevelType w:val="multilevel"/>
    <w:tmpl w:val="0000000F"/>
    <w:lvl w:ilvl="0">
      <w:start w:val="1"/>
      <w:numFmt w:val="decimal"/>
      <w:lvlText w:val="%1."/>
      <w:lvlJc w:val="left"/>
      <w:pPr>
        <w:tabs>
          <w:tab w:val="left" w:pos="720"/>
        </w:tabs>
        <w:ind w:left="720" w:hanging="360"/>
      </w:p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abstractNum w:abstractNumId="3">
    <w:nsid w:val="0053208E"/>
    <w:multiLevelType w:val="multilevel"/>
    <w:tmpl w:val="0053208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061E4E2D"/>
    <w:multiLevelType w:val="hybridMultilevel"/>
    <w:tmpl w:val="A5960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79710A"/>
    <w:multiLevelType w:val="multilevel"/>
    <w:tmpl w:val="DE5C2FD2"/>
    <w:lvl w:ilvl="0">
      <w:start w:val="1"/>
      <w:numFmt w:val="bullet"/>
      <w:lvlText w:val=""/>
      <w:lvlJc w:val="left"/>
      <w:pPr>
        <w:tabs>
          <w:tab w:val="left" w:pos="720"/>
        </w:tabs>
        <w:ind w:left="720" w:hanging="360"/>
      </w:pPr>
      <w:rPr>
        <w:rFonts w:ascii="Symbol" w:hAnsi="Symbol" w:hint="default"/>
      </w:rPr>
    </w:lvl>
    <w:lvl w:ilvl="1">
      <w:start w:val="1"/>
      <w:numFmt w:val="decimal"/>
      <w:lvlText w:val="%2."/>
      <w:lvlJc w:val="left"/>
      <w:pPr>
        <w:tabs>
          <w:tab w:val="left" w:pos="1080"/>
        </w:tabs>
        <w:ind w:left="1080" w:hanging="360"/>
      </w:pPr>
    </w:lvl>
    <w:lvl w:ilvl="2">
      <w:start w:val="1"/>
      <w:numFmt w:val="decimal"/>
      <w:lvlText w:val="%3."/>
      <w:lvlJc w:val="left"/>
      <w:pPr>
        <w:tabs>
          <w:tab w:val="left" w:pos="1440"/>
        </w:tabs>
        <w:ind w:left="1440" w:hanging="360"/>
      </w:pPr>
    </w:lvl>
    <w:lvl w:ilvl="3">
      <w:start w:val="1"/>
      <w:numFmt w:val="decimal"/>
      <w:lvlText w:val="%4."/>
      <w:lvlJc w:val="left"/>
      <w:pPr>
        <w:tabs>
          <w:tab w:val="left" w:pos="1800"/>
        </w:tabs>
        <w:ind w:left="1800" w:hanging="360"/>
      </w:pPr>
    </w:lvl>
    <w:lvl w:ilvl="4">
      <w:start w:val="1"/>
      <w:numFmt w:val="decimal"/>
      <w:lvlText w:val="%5."/>
      <w:lvlJc w:val="left"/>
      <w:pPr>
        <w:tabs>
          <w:tab w:val="left" w:pos="2160"/>
        </w:tabs>
        <w:ind w:left="2160" w:hanging="360"/>
      </w:pPr>
    </w:lvl>
    <w:lvl w:ilvl="5">
      <w:start w:val="1"/>
      <w:numFmt w:val="decimal"/>
      <w:lvlText w:val="%6."/>
      <w:lvlJc w:val="left"/>
      <w:pPr>
        <w:tabs>
          <w:tab w:val="left" w:pos="2520"/>
        </w:tabs>
        <w:ind w:left="2520" w:hanging="360"/>
      </w:pPr>
    </w:lvl>
    <w:lvl w:ilvl="6">
      <w:start w:val="1"/>
      <w:numFmt w:val="decimal"/>
      <w:lvlText w:val="%7."/>
      <w:lvlJc w:val="left"/>
      <w:pPr>
        <w:tabs>
          <w:tab w:val="left" w:pos="2880"/>
        </w:tabs>
        <w:ind w:left="2880" w:hanging="360"/>
      </w:pPr>
    </w:lvl>
    <w:lvl w:ilvl="7">
      <w:start w:val="1"/>
      <w:numFmt w:val="decimal"/>
      <w:lvlText w:val="%8."/>
      <w:lvlJc w:val="left"/>
      <w:pPr>
        <w:tabs>
          <w:tab w:val="left" w:pos="3240"/>
        </w:tabs>
        <w:ind w:left="3240" w:hanging="360"/>
      </w:pPr>
    </w:lvl>
    <w:lvl w:ilvl="8">
      <w:start w:val="1"/>
      <w:numFmt w:val="decimal"/>
      <w:lvlText w:val="%9."/>
      <w:lvlJc w:val="left"/>
      <w:pPr>
        <w:tabs>
          <w:tab w:val="left" w:pos="3600"/>
        </w:tabs>
        <w:ind w:left="3600" w:hanging="36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183"/>
    <w:rsid w:val="00092834"/>
    <w:rsid w:val="001335AA"/>
    <w:rsid w:val="00503D8C"/>
    <w:rsid w:val="00913183"/>
    <w:rsid w:val="00B43AF1"/>
    <w:rsid w:val="00BD5BBD"/>
    <w:rsid w:val="00CC2F60"/>
    <w:rsid w:val="00EB0B32"/>
    <w:rsid w:val="00FB5DE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83"/>
    <w:pPr>
      <w:suppressAutoHyphens/>
      <w:spacing w:after="240" w:line="360" w:lineRule="auto"/>
      <w:ind w:left="360"/>
    </w:pPr>
    <w:rPr>
      <w:rFonts w:ascii="Verdana" w:eastAsia="Times New Roman" w:hAnsi="Verdana" w:cs="Verdana"/>
      <w:sz w:val="17"/>
      <w:szCs w:val="20"/>
      <w:lang w:eastAsia="zh-CN"/>
    </w:rPr>
  </w:style>
  <w:style w:type="paragraph" w:styleId="Heading1">
    <w:name w:val="heading 1"/>
    <w:basedOn w:val="Normal"/>
    <w:next w:val="Normal"/>
    <w:link w:val="Heading1Char"/>
    <w:qFormat/>
    <w:rsid w:val="00913183"/>
    <w:pPr>
      <w:keepNext/>
      <w:numPr>
        <w:numId w:val="1"/>
      </w:numPr>
      <w:pBdr>
        <w:bottom w:val="single" w:sz="4" w:space="0" w:color="000000"/>
      </w:pBdr>
      <w:tabs>
        <w:tab w:val="left" w:pos="540"/>
      </w:tabs>
      <w:spacing w:before="480" w:after="360"/>
      <w:outlineLvl w:val="0"/>
    </w:pPr>
    <w:rPr>
      <w:b/>
      <w:bCs/>
      <w:sz w:val="22"/>
    </w:rPr>
  </w:style>
  <w:style w:type="paragraph" w:styleId="Heading2">
    <w:name w:val="heading 2"/>
    <w:basedOn w:val="Normal"/>
    <w:next w:val="Normal"/>
    <w:link w:val="Heading2Char"/>
    <w:qFormat/>
    <w:rsid w:val="00913183"/>
    <w:pPr>
      <w:keepNext/>
      <w:numPr>
        <w:ilvl w:val="1"/>
        <w:numId w:val="1"/>
      </w:numPr>
      <w:pBdr>
        <w:bottom w:val="single" w:sz="4" w:space="1" w:color="000000"/>
      </w:pBdr>
      <w:tabs>
        <w:tab w:val="left" w:pos="1080"/>
      </w:tabs>
      <w:spacing w:before="360" w:after="360"/>
      <w:ind w:left="1080" w:hanging="540"/>
      <w:outlineLvl w:val="1"/>
    </w:pPr>
    <w:rPr>
      <w:rFonts w:cs="Arial"/>
      <w:b/>
      <w:bCs/>
      <w:sz w:val="20"/>
    </w:rPr>
  </w:style>
  <w:style w:type="paragraph" w:styleId="Heading3">
    <w:name w:val="heading 3"/>
    <w:basedOn w:val="Normal"/>
    <w:next w:val="Normal"/>
    <w:link w:val="Heading3Char"/>
    <w:qFormat/>
    <w:rsid w:val="00913183"/>
    <w:pPr>
      <w:keepNext/>
      <w:numPr>
        <w:ilvl w:val="2"/>
        <w:numId w:val="1"/>
      </w:numPr>
      <w:pBdr>
        <w:bottom w:val="single" w:sz="4" w:space="1" w:color="000000"/>
      </w:pBdr>
      <w:tabs>
        <w:tab w:val="left" w:pos="1800"/>
      </w:tabs>
      <w:spacing w:before="360" w:after="360"/>
      <w:ind w:left="360" w:hanging="720"/>
      <w:outlineLvl w:val="2"/>
    </w:pPr>
    <w:rPr>
      <w:rFonts w:cs="Arial"/>
      <w:b/>
      <w:sz w:val="18"/>
    </w:rPr>
  </w:style>
  <w:style w:type="paragraph" w:styleId="Heading4">
    <w:name w:val="heading 4"/>
    <w:basedOn w:val="Normal"/>
    <w:next w:val="Normal"/>
    <w:link w:val="Heading4Char"/>
    <w:qFormat/>
    <w:rsid w:val="00913183"/>
    <w:pPr>
      <w:keepNext/>
      <w:numPr>
        <w:ilvl w:val="3"/>
        <w:numId w:val="1"/>
      </w:numPr>
      <w:pBdr>
        <w:bottom w:val="single" w:sz="4" w:space="1" w:color="000000"/>
      </w:pBdr>
      <w:tabs>
        <w:tab w:val="left" w:pos="1080"/>
        <w:tab w:val="left" w:pos="2700"/>
      </w:tabs>
      <w:spacing w:before="360" w:after="360"/>
      <w:ind w:left="2700" w:hanging="90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3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183"/>
  </w:style>
  <w:style w:type="paragraph" w:styleId="Footer">
    <w:name w:val="footer"/>
    <w:basedOn w:val="Normal"/>
    <w:link w:val="FooterChar"/>
    <w:uiPriority w:val="99"/>
    <w:unhideWhenUsed/>
    <w:rsid w:val="00913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183"/>
  </w:style>
  <w:style w:type="paragraph" w:styleId="BalloonText">
    <w:name w:val="Balloon Text"/>
    <w:basedOn w:val="Normal"/>
    <w:link w:val="BalloonTextChar"/>
    <w:uiPriority w:val="99"/>
    <w:semiHidden/>
    <w:unhideWhenUsed/>
    <w:rsid w:val="0091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183"/>
    <w:rPr>
      <w:rFonts w:ascii="Tahoma" w:hAnsi="Tahoma" w:cs="Tahoma"/>
      <w:sz w:val="16"/>
      <w:szCs w:val="16"/>
    </w:rPr>
  </w:style>
  <w:style w:type="paragraph" w:customStyle="1" w:styleId="CopyrightText">
    <w:name w:val="Copyright Text"/>
    <w:basedOn w:val="Normal"/>
    <w:rsid w:val="00913183"/>
    <w:pPr>
      <w:spacing w:before="60" w:after="60" w:line="240" w:lineRule="auto"/>
    </w:pPr>
    <w:rPr>
      <w:sz w:val="14"/>
    </w:rPr>
  </w:style>
  <w:style w:type="paragraph" w:customStyle="1" w:styleId="CopyrightHead">
    <w:name w:val="Copyright Head"/>
    <w:basedOn w:val="Normal"/>
    <w:rsid w:val="00913183"/>
    <w:pPr>
      <w:spacing w:before="120" w:after="0"/>
    </w:pPr>
    <w:rPr>
      <w:b/>
      <w:sz w:val="14"/>
    </w:rPr>
  </w:style>
  <w:style w:type="character" w:customStyle="1" w:styleId="Heading1Char">
    <w:name w:val="Heading 1 Char"/>
    <w:basedOn w:val="DefaultParagraphFont"/>
    <w:link w:val="Heading1"/>
    <w:rsid w:val="00913183"/>
    <w:rPr>
      <w:rFonts w:ascii="Verdana" w:eastAsia="Times New Roman" w:hAnsi="Verdana" w:cs="Verdana"/>
      <w:b/>
      <w:bCs/>
      <w:szCs w:val="20"/>
      <w:lang w:eastAsia="zh-CN"/>
    </w:rPr>
  </w:style>
  <w:style w:type="character" w:customStyle="1" w:styleId="Heading2Char">
    <w:name w:val="Heading 2 Char"/>
    <w:basedOn w:val="DefaultParagraphFont"/>
    <w:link w:val="Heading2"/>
    <w:rsid w:val="00913183"/>
    <w:rPr>
      <w:rFonts w:ascii="Verdana" w:eastAsia="Times New Roman" w:hAnsi="Verdana" w:cs="Arial"/>
      <w:b/>
      <w:bCs/>
      <w:sz w:val="20"/>
      <w:szCs w:val="20"/>
      <w:lang w:eastAsia="zh-CN"/>
    </w:rPr>
  </w:style>
  <w:style w:type="character" w:customStyle="1" w:styleId="Heading3Char">
    <w:name w:val="Heading 3 Char"/>
    <w:basedOn w:val="DefaultParagraphFont"/>
    <w:link w:val="Heading3"/>
    <w:rsid w:val="00913183"/>
    <w:rPr>
      <w:rFonts w:ascii="Verdana" w:eastAsia="Times New Roman" w:hAnsi="Verdana" w:cs="Arial"/>
      <w:b/>
      <w:sz w:val="18"/>
      <w:szCs w:val="20"/>
      <w:lang w:eastAsia="zh-CN"/>
    </w:rPr>
  </w:style>
  <w:style w:type="character" w:customStyle="1" w:styleId="Heading4Char">
    <w:name w:val="Heading 4 Char"/>
    <w:basedOn w:val="DefaultParagraphFont"/>
    <w:link w:val="Heading4"/>
    <w:rsid w:val="00913183"/>
    <w:rPr>
      <w:rFonts w:ascii="Verdana" w:eastAsia="Times New Roman" w:hAnsi="Verdana" w:cs="Verdana"/>
      <w:b/>
      <w:bCs/>
      <w:sz w:val="18"/>
      <w:szCs w:val="20"/>
      <w:lang w:eastAsia="zh-CN"/>
    </w:rPr>
  </w:style>
  <w:style w:type="paragraph" w:customStyle="1" w:styleId="Heading1Text">
    <w:name w:val="Heading1 Text"/>
    <w:basedOn w:val="Normal"/>
    <w:rsid w:val="00913183"/>
    <w:pPr>
      <w:spacing w:before="120"/>
      <w:ind w:left="0"/>
    </w:pPr>
  </w:style>
  <w:style w:type="paragraph" w:customStyle="1" w:styleId="DocumentTitle">
    <w:name w:val="Document Title"/>
    <w:basedOn w:val="Normal"/>
    <w:rsid w:val="00913183"/>
    <w:pPr>
      <w:spacing w:before="4000" w:after="360"/>
      <w:jc w:val="right"/>
    </w:pPr>
    <w:rPr>
      <w:i/>
      <w:iCs/>
      <w:sz w:val="48"/>
    </w:rPr>
  </w:style>
  <w:style w:type="paragraph" w:customStyle="1" w:styleId="FirstPageLabelHeading">
    <w:name w:val="First Page Label Heading"/>
    <w:basedOn w:val="Normal"/>
    <w:rsid w:val="00913183"/>
    <w:pPr>
      <w:spacing w:after="120"/>
      <w:ind w:left="0"/>
      <w:jc w:val="right"/>
    </w:pPr>
    <w:rPr>
      <w:b/>
    </w:rPr>
  </w:style>
  <w:style w:type="table" w:styleId="TableGrid">
    <w:name w:val="Table Grid"/>
    <w:basedOn w:val="TableNormal"/>
    <w:uiPriority w:val="59"/>
    <w:rsid w:val="00913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092834"/>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183"/>
    <w:pPr>
      <w:suppressAutoHyphens/>
      <w:spacing w:after="240" w:line="360" w:lineRule="auto"/>
      <w:ind w:left="360"/>
    </w:pPr>
    <w:rPr>
      <w:rFonts w:ascii="Verdana" w:eastAsia="Times New Roman" w:hAnsi="Verdana" w:cs="Verdana"/>
      <w:sz w:val="17"/>
      <w:szCs w:val="20"/>
      <w:lang w:eastAsia="zh-CN"/>
    </w:rPr>
  </w:style>
  <w:style w:type="paragraph" w:styleId="Heading1">
    <w:name w:val="heading 1"/>
    <w:basedOn w:val="Normal"/>
    <w:next w:val="Normal"/>
    <w:link w:val="Heading1Char"/>
    <w:qFormat/>
    <w:rsid w:val="00913183"/>
    <w:pPr>
      <w:keepNext/>
      <w:numPr>
        <w:numId w:val="1"/>
      </w:numPr>
      <w:pBdr>
        <w:bottom w:val="single" w:sz="4" w:space="0" w:color="000000"/>
      </w:pBdr>
      <w:tabs>
        <w:tab w:val="left" w:pos="540"/>
      </w:tabs>
      <w:spacing w:before="480" w:after="360"/>
      <w:outlineLvl w:val="0"/>
    </w:pPr>
    <w:rPr>
      <w:b/>
      <w:bCs/>
      <w:sz w:val="22"/>
    </w:rPr>
  </w:style>
  <w:style w:type="paragraph" w:styleId="Heading2">
    <w:name w:val="heading 2"/>
    <w:basedOn w:val="Normal"/>
    <w:next w:val="Normal"/>
    <w:link w:val="Heading2Char"/>
    <w:qFormat/>
    <w:rsid w:val="00913183"/>
    <w:pPr>
      <w:keepNext/>
      <w:numPr>
        <w:ilvl w:val="1"/>
        <w:numId w:val="1"/>
      </w:numPr>
      <w:pBdr>
        <w:bottom w:val="single" w:sz="4" w:space="1" w:color="000000"/>
      </w:pBdr>
      <w:tabs>
        <w:tab w:val="left" w:pos="1080"/>
      </w:tabs>
      <w:spacing w:before="360" w:after="360"/>
      <w:ind w:left="1080" w:hanging="540"/>
      <w:outlineLvl w:val="1"/>
    </w:pPr>
    <w:rPr>
      <w:rFonts w:cs="Arial"/>
      <w:b/>
      <w:bCs/>
      <w:sz w:val="20"/>
    </w:rPr>
  </w:style>
  <w:style w:type="paragraph" w:styleId="Heading3">
    <w:name w:val="heading 3"/>
    <w:basedOn w:val="Normal"/>
    <w:next w:val="Normal"/>
    <w:link w:val="Heading3Char"/>
    <w:qFormat/>
    <w:rsid w:val="00913183"/>
    <w:pPr>
      <w:keepNext/>
      <w:numPr>
        <w:ilvl w:val="2"/>
        <w:numId w:val="1"/>
      </w:numPr>
      <w:pBdr>
        <w:bottom w:val="single" w:sz="4" w:space="1" w:color="000000"/>
      </w:pBdr>
      <w:tabs>
        <w:tab w:val="left" w:pos="1800"/>
      </w:tabs>
      <w:spacing w:before="360" w:after="360"/>
      <w:ind w:left="360" w:hanging="720"/>
      <w:outlineLvl w:val="2"/>
    </w:pPr>
    <w:rPr>
      <w:rFonts w:cs="Arial"/>
      <w:b/>
      <w:sz w:val="18"/>
    </w:rPr>
  </w:style>
  <w:style w:type="paragraph" w:styleId="Heading4">
    <w:name w:val="heading 4"/>
    <w:basedOn w:val="Normal"/>
    <w:next w:val="Normal"/>
    <w:link w:val="Heading4Char"/>
    <w:qFormat/>
    <w:rsid w:val="00913183"/>
    <w:pPr>
      <w:keepNext/>
      <w:numPr>
        <w:ilvl w:val="3"/>
        <w:numId w:val="1"/>
      </w:numPr>
      <w:pBdr>
        <w:bottom w:val="single" w:sz="4" w:space="1" w:color="000000"/>
      </w:pBdr>
      <w:tabs>
        <w:tab w:val="left" w:pos="1080"/>
        <w:tab w:val="left" w:pos="2700"/>
      </w:tabs>
      <w:spacing w:before="360" w:after="360"/>
      <w:ind w:left="2700" w:hanging="900"/>
      <w:outlineLvl w:val="3"/>
    </w:pPr>
    <w:rPr>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9131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3183"/>
  </w:style>
  <w:style w:type="paragraph" w:styleId="Footer">
    <w:name w:val="footer"/>
    <w:basedOn w:val="Normal"/>
    <w:link w:val="FooterChar"/>
    <w:uiPriority w:val="99"/>
    <w:unhideWhenUsed/>
    <w:rsid w:val="009131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3183"/>
  </w:style>
  <w:style w:type="paragraph" w:styleId="BalloonText">
    <w:name w:val="Balloon Text"/>
    <w:basedOn w:val="Normal"/>
    <w:link w:val="BalloonTextChar"/>
    <w:uiPriority w:val="99"/>
    <w:semiHidden/>
    <w:unhideWhenUsed/>
    <w:rsid w:val="009131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183"/>
    <w:rPr>
      <w:rFonts w:ascii="Tahoma" w:hAnsi="Tahoma" w:cs="Tahoma"/>
      <w:sz w:val="16"/>
      <w:szCs w:val="16"/>
    </w:rPr>
  </w:style>
  <w:style w:type="paragraph" w:customStyle="1" w:styleId="CopyrightText">
    <w:name w:val="Copyright Text"/>
    <w:basedOn w:val="Normal"/>
    <w:rsid w:val="00913183"/>
    <w:pPr>
      <w:spacing w:before="60" w:after="60" w:line="240" w:lineRule="auto"/>
    </w:pPr>
    <w:rPr>
      <w:sz w:val="14"/>
    </w:rPr>
  </w:style>
  <w:style w:type="paragraph" w:customStyle="1" w:styleId="CopyrightHead">
    <w:name w:val="Copyright Head"/>
    <w:basedOn w:val="Normal"/>
    <w:rsid w:val="00913183"/>
    <w:pPr>
      <w:spacing w:before="120" w:after="0"/>
    </w:pPr>
    <w:rPr>
      <w:b/>
      <w:sz w:val="14"/>
    </w:rPr>
  </w:style>
  <w:style w:type="character" w:customStyle="1" w:styleId="Heading1Char">
    <w:name w:val="Heading 1 Char"/>
    <w:basedOn w:val="DefaultParagraphFont"/>
    <w:link w:val="Heading1"/>
    <w:rsid w:val="00913183"/>
    <w:rPr>
      <w:rFonts w:ascii="Verdana" w:eastAsia="Times New Roman" w:hAnsi="Verdana" w:cs="Verdana"/>
      <w:b/>
      <w:bCs/>
      <w:szCs w:val="20"/>
      <w:lang w:eastAsia="zh-CN"/>
    </w:rPr>
  </w:style>
  <w:style w:type="character" w:customStyle="1" w:styleId="Heading2Char">
    <w:name w:val="Heading 2 Char"/>
    <w:basedOn w:val="DefaultParagraphFont"/>
    <w:link w:val="Heading2"/>
    <w:rsid w:val="00913183"/>
    <w:rPr>
      <w:rFonts w:ascii="Verdana" w:eastAsia="Times New Roman" w:hAnsi="Verdana" w:cs="Arial"/>
      <w:b/>
      <w:bCs/>
      <w:sz w:val="20"/>
      <w:szCs w:val="20"/>
      <w:lang w:eastAsia="zh-CN"/>
    </w:rPr>
  </w:style>
  <w:style w:type="character" w:customStyle="1" w:styleId="Heading3Char">
    <w:name w:val="Heading 3 Char"/>
    <w:basedOn w:val="DefaultParagraphFont"/>
    <w:link w:val="Heading3"/>
    <w:rsid w:val="00913183"/>
    <w:rPr>
      <w:rFonts w:ascii="Verdana" w:eastAsia="Times New Roman" w:hAnsi="Verdana" w:cs="Arial"/>
      <w:b/>
      <w:sz w:val="18"/>
      <w:szCs w:val="20"/>
      <w:lang w:eastAsia="zh-CN"/>
    </w:rPr>
  </w:style>
  <w:style w:type="character" w:customStyle="1" w:styleId="Heading4Char">
    <w:name w:val="Heading 4 Char"/>
    <w:basedOn w:val="DefaultParagraphFont"/>
    <w:link w:val="Heading4"/>
    <w:rsid w:val="00913183"/>
    <w:rPr>
      <w:rFonts w:ascii="Verdana" w:eastAsia="Times New Roman" w:hAnsi="Verdana" w:cs="Verdana"/>
      <w:b/>
      <w:bCs/>
      <w:sz w:val="18"/>
      <w:szCs w:val="20"/>
      <w:lang w:eastAsia="zh-CN"/>
    </w:rPr>
  </w:style>
  <w:style w:type="paragraph" w:customStyle="1" w:styleId="Heading1Text">
    <w:name w:val="Heading1 Text"/>
    <w:basedOn w:val="Normal"/>
    <w:rsid w:val="00913183"/>
    <w:pPr>
      <w:spacing w:before="120"/>
      <w:ind w:left="0"/>
    </w:pPr>
  </w:style>
  <w:style w:type="paragraph" w:customStyle="1" w:styleId="DocumentTitle">
    <w:name w:val="Document Title"/>
    <w:basedOn w:val="Normal"/>
    <w:rsid w:val="00913183"/>
    <w:pPr>
      <w:spacing w:before="4000" w:after="360"/>
      <w:jc w:val="right"/>
    </w:pPr>
    <w:rPr>
      <w:i/>
      <w:iCs/>
      <w:sz w:val="48"/>
    </w:rPr>
  </w:style>
  <w:style w:type="paragraph" w:customStyle="1" w:styleId="FirstPageLabelHeading">
    <w:name w:val="First Page Label Heading"/>
    <w:basedOn w:val="Normal"/>
    <w:rsid w:val="00913183"/>
    <w:pPr>
      <w:spacing w:after="120"/>
      <w:ind w:left="0"/>
      <w:jc w:val="right"/>
    </w:pPr>
    <w:rPr>
      <w:b/>
    </w:rPr>
  </w:style>
  <w:style w:type="table" w:styleId="TableGrid">
    <w:name w:val="Table Grid"/>
    <w:basedOn w:val="TableNormal"/>
    <w:uiPriority w:val="59"/>
    <w:rsid w:val="009131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0928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2022-12-21T17:16:00Z</dcterms:created>
  <dcterms:modified xsi:type="dcterms:W3CDTF">2022-12-21T18:06:00Z</dcterms:modified>
</cp:coreProperties>
</file>